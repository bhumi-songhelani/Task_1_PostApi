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5DF96B" w14:textId="1F46ACDC" w:rsidR="006820DE" w:rsidRDefault="00125815">
      <w:pPr>
        <w:pStyle w:val="Title"/>
      </w:pPr>
      <w:r>
        <w:t>Task Report</w:t>
      </w:r>
    </w:p>
    <w:p w14:paraId="4C82F6D3" w14:textId="54FEF581" w:rsidR="00810025" w:rsidRDefault="00BB6C55" w:rsidP="00BB6C55">
      <w:pPr>
        <w:pStyle w:val="Heading1"/>
      </w:pPr>
      <w:r>
        <w:t>1.</w:t>
      </w:r>
      <w:r w:rsidR="00125815" w:rsidRPr="00810025">
        <w:t>Task Description</w:t>
      </w:r>
    </w:p>
    <w:p w14:paraId="41C52B6A" w14:textId="5DDBD76D" w:rsidR="007D2CC8" w:rsidRDefault="00744A68" w:rsidP="005B73E3">
      <w:r w:rsidRPr="00744A68">
        <w:t xml:space="preserve">Build a Post </w:t>
      </w:r>
      <w:proofErr w:type="spellStart"/>
      <w:r w:rsidRPr="00744A68">
        <w:t>api</w:t>
      </w:r>
      <w:proofErr w:type="spellEnd"/>
      <w:r w:rsidRPr="00744A68">
        <w:t xml:space="preserve"> which also returns the serialized data with count of data saved.</w:t>
      </w:r>
    </w:p>
    <w:p w14:paraId="3C8CD0CF" w14:textId="4A4778DE" w:rsidR="00744A68" w:rsidRPr="005B73E3" w:rsidRDefault="00744A68" w:rsidP="005B73E3">
      <w:r w:rsidRPr="00744A68">
        <w:t xml:space="preserve">The task is to build a </w:t>
      </w:r>
      <w:r w:rsidRPr="00744A68">
        <w:rPr>
          <w:b/>
          <w:bCs/>
        </w:rPr>
        <w:t>Django REST API</w:t>
      </w:r>
      <w:r w:rsidRPr="00744A68">
        <w:t xml:space="preserve"> that allows users to </w:t>
      </w:r>
      <w:r w:rsidRPr="00744A68">
        <w:rPr>
          <w:b/>
          <w:bCs/>
        </w:rPr>
        <w:t>send a POST request to save a new user</w:t>
      </w:r>
      <w:r w:rsidRPr="00744A68">
        <w:t xml:space="preserve"> with name and age.</w:t>
      </w:r>
    </w:p>
    <w:p w14:paraId="66A7FBE8" w14:textId="77777777" w:rsidR="006820DE" w:rsidRDefault="00125815">
      <w:pPr>
        <w:pStyle w:val="Heading1"/>
      </w:pPr>
      <w:r>
        <w:t>2. Task Output Screenshot</w:t>
      </w:r>
    </w:p>
    <w:p w14:paraId="7E91CB9F" w14:textId="6AD78E40" w:rsidR="009B0D59" w:rsidRPr="009B0D59" w:rsidRDefault="009B0D59" w:rsidP="009B0D59">
      <w:pPr>
        <w:rPr>
          <w:lang w:val="en-IN"/>
        </w:rPr>
      </w:pPr>
    </w:p>
    <w:p w14:paraId="6123FDC0" w14:textId="097FDA2A" w:rsidR="0073694A" w:rsidRPr="0073694A" w:rsidRDefault="00744A68" w:rsidP="0073694A">
      <w:pPr>
        <w:rPr>
          <w:lang w:val="en-IN"/>
        </w:rPr>
      </w:pPr>
      <w:r>
        <w:rPr>
          <w:noProof/>
        </w:rPr>
        <w:drawing>
          <wp:inline distT="0" distB="0" distL="0" distR="0" wp14:anchorId="52CF5132" wp14:editId="07683961">
            <wp:extent cx="5486400" cy="3007360"/>
            <wp:effectExtent l="0" t="0" r="0" b="2540"/>
            <wp:docPr id="1737798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47A59" w14:textId="7F61EB14" w:rsidR="001C2590" w:rsidRPr="001C2590" w:rsidRDefault="001C2590" w:rsidP="001C2590">
      <w:pPr>
        <w:rPr>
          <w:lang w:val="en-IN"/>
        </w:rPr>
      </w:pPr>
    </w:p>
    <w:p w14:paraId="5577D7AF" w14:textId="5C37460D" w:rsidR="006820DE" w:rsidRDefault="006820DE"/>
    <w:p w14:paraId="3CEF52B2" w14:textId="78E2075B" w:rsidR="00F35357" w:rsidRDefault="00125815" w:rsidP="00403716">
      <w:pPr>
        <w:pStyle w:val="Heading1"/>
      </w:pPr>
      <w:r>
        <w:t xml:space="preserve">3. </w:t>
      </w:r>
      <w:r w:rsidR="0035406C" w:rsidRPr="0035406C">
        <w:t xml:space="preserve">Widget/Algorithm Used </w:t>
      </w:r>
      <w:proofErr w:type="gramStart"/>
      <w:r w:rsidR="0035406C" w:rsidRPr="0035406C">
        <w:t>In</w:t>
      </w:r>
      <w:proofErr w:type="gramEnd"/>
      <w:r w:rsidR="0035406C" w:rsidRPr="0035406C">
        <w:t xml:space="preserve"> Task </w:t>
      </w:r>
    </w:p>
    <w:p w14:paraId="1A14AA30" w14:textId="713337A5" w:rsidR="00744A68" w:rsidRPr="00744A68" w:rsidRDefault="00744A68" w:rsidP="00744A68">
      <w:pPr>
        <w:rPr>
          <w:b/>
          <w:bCs/>
          <w:lang w:val="en-IN"/>
        </w:rPr>
      </w:pPr>
      <w:r w:rsidRPr="00744A68">
        <w:rPr>
          <w:b/>
          <w:bCs/>
          <w:lang w:val="en-IN"/>
        </w:rPr>
        <w:t xml:space="preserve">Widgets / Tools Used </w:t>
      </w:r>
    </w:p>
    <w:p w14:paraId="25D1A33E" w14:textId="77777777" w:rsidR="00744A68" w:rsidRPr="00744A68" w:rsidRDefault="00744A68" w:rsidP="00744A68">
      <w:pPr>
        <w:numPr>
          <w:ilvl w:val="0"/>
          <w:numId w:val="19"/>
        </w:numPr>
        <w:rPr>
          <w:lang w:val="en-IN"/>
        </w:rPr>
      </w:pPr>
      <w:r w:rsidRPr="00744A68">
        <w:rPr>
          <w:b/>
          <w:bCs/>
          <w:lang w:val="en-IN"/>
        </w:rPr>
        <w:t>Django</w:t>
      </w:r>
      <w:r w:rsidRPr="00744A68">
        <w:rPr>
          <w:lang w:val="en-IN"/>
        </w:rPr>
        <w:t xml:space="preserve"> – Main web framework to build the project.</w:t>
      </w:r>
    </w:p>
    <w:p w14:paraId="76705703" w14:textId="77777777" w:rsidR="00744A68" w:rsidRPr="00744A68" w:rsidRDefault="00744A68" w:rsidP="00744A68">
      <w:pPr>
        <w:numPr>
          <w:ilvl w:val="0"/>
          <w:numId w:val="19"/>
        </w:numPr>
        <w:rPr>
          <w:lang w:val="en-IN"/>
        </w:rPr>
      </w:pPr>
      <w:r w:rsidRPr="00744A68">
        <w:rPr>
          <w:b/>
          <w:bCs/>
          <w:lang w:val="en-IN"/>
        </w:rPr>
        <w:t>Django REST Framework (DRF)</w:t>
      </w:r>
      <w:r w:rsidRPr="00744A68">
        <w:rPr>
          <w:lang w:val="en-IN"/>
        </w:rPr>
        <w:t xml:space="preserve"> – To create REST APIs.</w:t>
      </w:r>
    </w:p>
    <w:p w14:paraId="4EC717F5" w14:textId="77777777" w:rsidR="00744A68" w:rsidRDefault="00744A68" w:rsidP="00744A68">
      <w:pPr>
        <w:numPr>
          <w:ilvl w:val="0"/>
          <w:numId w:val="19"/>
        </w:numPr>
        <w:rPr>
          <w:lang w:val="en-IN"/>
        </w:rPr>
      </w:pPr>
      <w:r w:rsidRPr="00744A68">
        <w:rPr>
          <w:b/>
          <w:bCs/>
          <w:lang w:val="en-IN"/>
        </w:rPr>
        <w:t>SQLite</w:t>
      </w:r>
      <w:r w:rsidRPr="00744A68">
        <w:rPr>
          <w:lang w:val="en-IN"/>
        </w:rPr>
        <w:t xml:space="preserve"> – Default database used via Django ORM.</w:t>
      </w:r>
    </w:p>
    <w:p w14:paraId="09C8D14B" w14:textId="77777777" w:rsidR="00744A68" w:rsidRPr="00744A68" w:rsidRDefault="00744A68" w:rsidP="00744A68">
      <w:pPr>
        <w:rPr>
          <w:b/>
          <w:bCs/>
          <w:lang w:val="en-IN"/>
        </w:rPr>
      </w:pPr>
      <w:r w:rsidRPr="00744A68">
        <w:rPr>
          <w:b/>
          <w:bCs/>
          <w:lang w:val="en-IN"/>
        </w:rPr>
        <w:t>Algorithm / Logic Used</w:t>
      </w:r>
    </w:p>
    <w:p w14:paraId="7811ECEE" w14:textId="77777777" w:rsidR="00744A68" w:rsidRPr="00744A68" w:rsidRDefault="00744A68" w:rsidP="00744A68">
      <w:pPr>
        <w:numPr>
          <w:ilvl w:val="0"/>
          <w:numId w:val="20"/>
        </w:numPr>
        <w:rPr>
          <w:lang w:val="en-IN"/>
        </w:rPr>
      </w:pPr>
      <w:r w:rsidRPr="00744A68">
        <w:rPr>
          <w:b/>
          <w:bCs/>
          <w:lang w:val="en-IN"/>
        </w:rPr>
        <w:lastRenderedPageBreak/>
        <w:t>Input Validation &amp; Saving</w:t>
      </w:r>
    </w:p>
    <w:p w14:paraId="62BB59A0" w14:textId="77777777" w:rsidR="00744A68" w:rsidRPr="00744A68" w:rsidRDefault="00744A68" w:rsidP="00744A68">
      <w:pPr>
        <w:numPr>
          <w:ilvl w:val="1"/>
          <w:numId w:val="20"/>
        </w:numPr>
        <w:rPr>
          <w:lang w:val="en-IN"/>
        </w:rPr>
      </w:pPr>
      <w:r w:rsidRPr="00744A68">
        <w:rPr>
          <w:lang w:val="en-IN"/>
        </w:rPr>
        <w:t>Input is received via a POST request.</w:t>
      </w:r>
    </w:p>
    <w:p w14:paraId="486A3002" w14:textId="77777777" w:rsidR="00744A68" w:rsidRPr="00744A68" w:rsidRDefault="00744A68" w:rsidP="00744A68">
      <w:pPr>
        <w:numPr>
          <w:ilvl w:val="1"/>
          <w:numId w:val="20"/>
        </w:numPr>
        <w:rPr>
          <w:lang w:val="en-IN"/>
        </w:rPr>
      </w:pPr>
      <w:proofErr w:type="spellStart"/>
      <w:r w:rsidRPr="00744A68">
        <w:rPr>
          <w:lang w:val="en-IN"/>
        </w:rPr>
        <w:t>UserSerializer</w:t>
      </w:r>
      <w:proofErr w:type="spellEnd"/>
      <w:r w:rsidRPr="00744A68">
        <w:rPr>
          <w:lang w:val="en-IN"/>
        </w:rPr>
        <w:t xml:space="preserve"> is used to validate and save the incoming data.</w:t>
      </w:r>
    </w:p>
    <w:p w14:paraId="2CC0913F" w14:textId="77777777" w:rsidR="00744A68" w:rsidRPr="00744A68" w:rsidRDefault="00744A68" w:rsidP="00744A68">
      <w:pPr>
        <w:numPr>
          <w:ilvl w:val="0"/>
          <w:numId w:val="20"/>
        </w:numPr>
        <w:rPr>
          <w:lang w:val="en-IN"/>
        </w:rPr>
      </w:pPr>
      <w:r w:rsidRPr="00744A68">
        <w:rPr>
          <w:b/>
          <w:bCs/>
          <w:lang w:val="en-IN"/>
        </w:rPr>
        <w:t>Data Retrieval</w:t>
      </w:r>
    </w:p>
    <w:p w14:paraId="7290F387" w14:textId="77777777" w:rsidR="00744A68" w:rsidRPr="00744A68" w:rsidRDefault="00744A68" w:rsidP="00744A68">
      <w:pPr>
        <w:numPr>
          <w:ilvl w:val="1"/>
          <w:numId w:val="20"/>
        </w:numPr>
        <w:rPr>
          <w:lang w:val="en-IN"/>
        </w:rPr>
      </w:pPr>
      <w:r w:rsidRPr="00744A68">
        <w:rPr>
          <w:lang w:val="en-IN"/>
        </w:rPr>
        <w:t xml:space="preserve">After saving the user, the API fetches </w:t>
      </w:r>
      <w:r w:rsidRPr="00744A68">
        <w:rPr>
          <w:b/>
          <w:bCs/>
          <w:lang w:val="en-IN"/>
        </w:rPr>
        <w:t>all existing users</w:t>
      </w:r>
      <w:r w:rsidRPr="00744A68">
        <w:rPr>
          <w:lang w:val="en-IN"/>
        </w:rPr>
        <w:t xml:space="preserve"> from the database.</w:t>
      </w:r>
    </w:p>
    <w:p w14:paraId="3DDB737C" w14:textId="77777777" w:rsidR="00744A68" w:rsidRPr="00744A68" w:rsidRDefault="00744A68" w:rsidP="00744A68">
      <w:pPr>
        <w:numPr>
          <w:ilvl w:val="0"/>
          <w:numId w:val="20"/>
        </w:numPr>
        <w:rPr>
          <w:lang w:val="en-IN"/>
        </w:rPr>
      </w:pPr>
      <w:r w:rsidRPr="00744A68">
        <w:rPr>
          <w:b/>
          <w:bCs/>
          <w:lang w:val="en-IN"/>
        </w:rPr>
        <w:t>Response Construction</w:t>
      </w:r>
    </w:p>
    <w:p w14:paraId="26EA3630" w14:textId="77777777" w:rsidR="00744A68" w:rsidRPr="00744A68" w:rsidRDefault="00744A68" w:rsidP="00744A68">
      <w:pPr>
        <w:numPr>
          <w:ilvl w:val="1"/>
          <w:numId w:val="20"/>
        </w:numPr>
        <w:rPr>
          <w:lang w:val="en-IN"/>
        </w:rPr>
      </w:pPr>
      <w:r w:rsidRPr="00744A68">
        <w:rPr>
          <w:lang w:val="en-IN"/>
        </w:rPr>
        <w:t>Serialized data of all users is returned.</w:t>
      </w:r>
    </w:p>
    <w:p w14:paraId="022D96A0" w14:textId="77777777" w:rsidR="00744A68" w:rsidRPr="00744A68" w:rsidRDefault="00744A68" w:rsidP="00744A68">
      <w:pPr>
        <w:numPr>
          <w:ilvl w:val="1"/>
          <w:numId w:val="20"/>
        </w:numPr>
        <w:rPr>
          <w:lang w:val="en-IN"/>
        </w:rPr>
      </w:pPr>
      <w:r w:rsidRPr="00744A68">
        <w:rPr>
          <w:lang w:val="en-IN"/>
        </w:rPr>
        <w:t xml:space="preserve">count of total users is calculated </w:t>
      </w:r>
      <w:proofErr w:type="gramStart"/>
      <w:r w:rsidRPr="00744A68">
        <w:rPr>
          <w:lang w:val="en-IN"/>
        </w:rPr>
        <w:t>using .count</w:t>
      </w:r>
      <w:proofErr w:type="gramEnd"/>
      <w:r w:rsidRPr="00744A68">
        <w:rPr>
          <w:lang w:val="en-IN"/>
        </w:rPr>
        <w:t>().</w:t>
      </w:r>
    </w:p>
    <w:p w14:paraId="46C1D167" w14:textId="77777777" w:rsidR="00744A68" w:rsidRPr="00744A68" w:rsidRDefault="00744A68" w:rsidP="00744A68">
      <w:pPr>
        <w:rPr>
          <w:lang w:val="en-IN"/>
        </w:rPr>
      </w:pPr>
    </w:p>
    <w:p w14:paraId="53ADB2FC" w14:textId="4C4FDF7A" w:rsidR="00471B03" w:rsidRPr="00471B03" w:rsidRDefault="00471B03" w:rsidP="00AE5226">
      <w:pPr>
        <w:rPr>
          <w:lang w:val="en-IN"/>
        </w:rPr>
      </w:pPr>
    </w:p>
    <w:p w14:paraId="11EC643C" w14:textId="77777777" w:rsidR="00471B03" w:rsidRPr="00F35357" w:rsidRDefault="00471B03" w:rsidP="00471B03">
      <w:pPr>
        <w:rPr>
          <w:lang w:val="en-IN"/>
        </w:rPr>
      </w:pPr>
    </w:p>
    <w:p w14:paraId="453DCFCC" w14:textId="3DF957F0" w:rsidR="006820DE" w:rsidRDefault="006820DE" w:rsidP="00E73F81">
      <w:pPr>
        <w:ind w:left="720"/>
      </w:pPr>
    </w:p>
    <w:sectPr w:rsidR="006820D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47C391D"/>
    <w:multiLevelType w:val="multilevel"/>
    <w:tmpl w:val="8FA8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B04EDA"/>
    <w:multiLevelType w:val="multilevel"/>
    <w:tmpl w:val="7B4EF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613B71"/>
    <w:multiLevelType w:val="multilevel"/>
    <w:tmpl w:val="30102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6396978"/>
    <w:multiLevelType w:val="multilevel"/>
    <w:tmpl w:val="F0BA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54364D"/>
    <w:multiLevelType w:val="multilevel"/>
    <w:tmpl w:val="CECA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BA603A9"/>
    <w:multiLevelType w:val="hybridMultilevel"/>
    <w:tmpl w:val="440045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61DDB"/>
    <w:multiLevelType w:val="multilevel"/>
    <w:tmpl w:val="FED02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9A370F"/>
    <w:multiLevelType w:val="hybridMultilevel"/>
    <w:tmpl w:val="C1DEF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B6285E"/>
    <w:multiLevelType w:val="multilevel"/>
    <w:tmpl w:val="D194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6E6DD8"/>
    <w:multiLevelType w:val="multilevel"/>
    <w:tmpl w:val="68E48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1132837">
    <w:abstractNumId w:val="8"/>
  </w:num>
  <w:num w:numId="2" w16cid:durableId="167214972">
    <w:abstractNumId w:val="6"/>
  </w:num>
  <w:num w:numId="3" w16cid:durableId="671615030">
    <w:abstractNumId w:val="5"/>
  </w:num>
  <w:num w:numId="4" w16cid:durableId="1937248073">
    <w:abstractNumId w:val="4"/>
  </w:num>
  <w:num w:numId="5" w16cid:durableId="435560051">
    <w:abstractNumId w:val="7"/>
  </w:num>
  <w:num w:numId="6" w16cid:durableId="836657283">
    <w:abstractNumId w:val="3"/>
  </w:num>
  <w:num w:numId="7" w16cid:durableId="1985158421">
    <w:abstractNumId w:val="2"/>
  </w:num>
  <w:num w:numId="8" w16cid:durableId="1899053072">
    <w:abstractNumId w:val="1"/>
  </w:num>
  <w:num w:numId="9" w16cid:durableId="1758675788">
    <w:abstractNumId w:val="0"/>
  </w:num>
  <w:num w:numId="10" w16cid:durableId="6681426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08028623">
    <w:abstractNumId w:val="12"/>
  </w:num>
  <w:num w:numId="12" w16cid:durableId="609702137">
    <w:abstractNumId w:val="14"/>
  </w:num>
  <w:num w:numId="13" w16cid:durableId="248269735">
    <w:abstractNumId w:val="9"/>
  </w:num>
  <w:num w:numId="14" w16cid:durableId="1734698571">
    <w:abstractNumId w:val="11"/>
  </w:num>
  <w:num w:numId="15" w16cid:durableId="2100826416">
    <w:abstractNumId w:val="18"/>
  </w:num>
  <w:num w:numId="16" w16cid:durableId="2106266454">
    <w:abstractNumId w:val="17"/>
  </w:num>
  <w:num w:numId="17" w16cid:durableId="662201186">
    <w:abstractNumId w:val="10"/>
  </w:num>
  <w:num w:numId="18" w16cid:durableId="1668053131">
    <w:abstractNumId w:val="10"/>
    <w:lvlOverride w:ilvl="1">
      <w:lvl w:ilvl="1">
        <w:numFmt w:val="decimal"/>
        <w:lvlText w:val="%2."/>
        <w:lvlJc w:val="left"/>
      </w:lvl>
    </w:lvlOverride>
  </w:num>
  <w:num w:numId="19" w16cid:durableId="1906409419">
    <w:abstractNumId w:val="15"/>
  </w:num>
  <w:num w:numId="20" w16cid:durableId="13737276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443C"/>
    <w:rsid w:val="00125815"/>
    <w:rsid w:val="00137B96"/>
    <w:rsid w:val="0015074B"/>
    <w:rsid w:val="001C2590"/>
    <w:rsid w:val="001D1CA5"/>
    <w:rsid w:val="001F7E6F"/>
    <w:rsid w:val="0029639D"/>
    <w:rsid w:val="00326F90"/>
    <w:rsid w:val="0035406C"/>
    <w:rsid w:val="00386A90"/>
    <w:rsid w:val="003D4848"/>
    <w:rsid w:val="00403716"/>
    <w:rsid w:val="00471B03"/>
    <w:rsid w:val="005B73E3"/>
    <w:rsid w:val="006820DE"/>
    <w:rsid w:val="00731C49"/>
    <w:rsid w:val="0073694A"/>
    <w:rsid w:val="00744A68"/>
    <w:rsid w:val="007D2CC8"/>
    <w:rsid w:val="00810025"/>
    <w:rsid w:val="008123E2"/>
    <w:rsid w:val="008B072B"/>
    <w:rsid w:val="009B0D59"/>
    <w:rsid w:val="00AA1D8D"/>
    <w:rsid w:val="00AE5226"/>
    <w:rsid w:val="00B47730"/>
    <w:rsid w:val="00BB6C55"/>
    <w:rsid w:val="00BE74D1"/>
    <w:rsid w:val="00C44DEB"/>
    <w:rsid w:val="00CB0664"/>
    <w:rsid w:val="00D802EA"/>
    <w:rsid w:val="00E7035F"/>
    <w:rsid w:val="00E73F81"/>
    <w:rsid w:val="00E80467"/>
    <w:rsid w:val="00F35357"/>
    <w:rsid w:val="00FC693F"/>
    <w:rsid w:val="00FE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D16473"/>
  <w14:defaultImageDpi w14:val="300"/>
  <w15:docId w15:val="{01EF23D8-D5C4-48F1-B495-44855424D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8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2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31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06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76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72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44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307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57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44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63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34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4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0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76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5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66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43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49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335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340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85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8893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24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20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4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6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2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64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4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14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4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bhumi songhelani</cp:lastModifiedBy>
  <cp:revision>2</cp:revision>
  <dcterms:created xsi:type="dcterms:W3CDTF">2025-07-10T16:39:00Z</dcterms:created>
  <dcterms:modified xsi:type="dcterms:W3CDTF">2025-07-10T16:39:00Z</dcterms:modified>
  <cp:category/>
</cp:coreProperties>
</file>